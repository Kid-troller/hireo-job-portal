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Saurav Sitoula</w:t>
      </w:r>
    </w:p>
    <w:p>
      <w:r>
        <w:t>📍 Birtamode-06, Jhapa, Nepal</w:t>
        <w:br/>
        <w:t>📞 +977-9824016761</w:t>
        <w:br/>
        <w:t>✉️ saurav123sitoula@gmail.com</w:t>
      </w:r>
    </w:p>
    <w:p>
      <w:pPr>
        <w:pStyle w:val="Heading1"/>
      </w:pPr>
      <w:r>
        <w:t>Professional Summary</w:t>
      </w:r>
    </w:p>
    <w:p>
      <w:r>
        <w:t>Proactive and technically skilled IT support professional with hands-on experience in L1/L2 networking support, CRM systems, and fiber maintenance. Proven ability to resolve complex technical issues, coordinate teams, and enhance customer satisfaction. Seeking to contribute to a dynamic organization by applying my expertise in network troubleshooting and client-focused service delivery.</w:t>
      </w:r>
    </w:p>
    <w:p>
      <w:pPr>
        <w:pStyle w:val="Heading1"/>
      </w:pPr>
      <w:r>
        <w:t>Technical &amp; Professional Skills</w:t>
      </w:r>
    </w:p>
    <w:p>
      <w:r>
        <w:t>- L1 &amp; L2 Technical Support</w:t>
        <w:br/>
        <w:t>- Network Troubleshooting (Fiber, Routers, Switches)</w:t>
        <w:br/>
        <w:t>- LAN/WAN Configuration &amp; Diagnostics</w:t>
        <w:br/>
        <w:t>- CRM System Handling &amp; Ticketing</w:t>
        <w:br/>
        <w:t>- Microsoft Office Suite</w:t>
        <w:br/>
        <w:t>- Strong communication in English, Nepali, Hindi</w:t>
        <w:br/>
        <w:t>- Quick decision-making and problem-solving under pressure</w:t>
      </w:r>
    </w:p>
    <w:p>
      <w:pPr>
        <w:pStyle w:val="Heading1"/>
      </w:pPr>
      <w:r>
        <w:t>Work Experience</w:t>
      </w:r>
    </w:p>
    <w:p>
      <w:r>
        <w:t>Fiber Supervisor – Classic Tech Pvt. Ltd., Dhulabari Branch (2022 – 2023)</w:t>
        <w:br/>
        <w:t>• Led a team of 4 technicians to maintain seamless fiber connectivity for over 300+ clients.</w:t>
        <w:br/>
        <w:t>• Reduced network downtime by 25% through proactive monitoring and troubleshooting.</w:t>
        <w:br/>
        <w:t>• Ensured timely resolution of client issues and escalated major faults to regional HQ.</w:t>
        <w:br/>
      </w:r>
    </w:p>
    <w:p>
      <w:r>
        <w:t>Customer Service &amp; Troubleshooter – Fiber World Communication Pvt. Ltd., Damak, Jhapa (2020 – 2022)</w:t>
        <w:br/>
        <w:t>• Resolved 40+ customer tickets weekly using CRM software, improving response time by 35%.</w:t>
        <w:br/>
        <w:t>• Performed basic switch and router configuration and LAN troubleshooting.</w:t>
        <w:br/>
        <w:t>• Maintained excellent customer satisfaction through consistent support.</w:t>
        <w:br/>
      </w:r>
    </w:p>
    <w:p>
      <w:pPr>
        <w:pStyle w:val="Heading1"/>
      </w:pPr>
      <w:r>
        <w:t>Academic Qualifications</w:t>
      </w:r>
    </w:p>
    <w:p>
      <w:r>
        <w:t>- SEE – East Horizon English High School, Dhulabari – GPA: 3.05</w:t>
        <w:br/>
        <w:t>- +2 – Dhulabari High School, Dhulabari – GPA: 2.87</w:t>
        <w:br/>
        <w:t>- Pursuing Bachelor's in Computer Science – Shreeyantra College, TU, Damak</w:t>
      </w:r>
    </w:p>
    <w:p>
      <w:pPr>
        <w:pStyle w:val="Heading1"/>
      </w:pPr>
      <w:r>
        <w:t>Training &amp; Certifications</w:t>
      </w:r>
    </w:p>
    <w:p>
      <w:r>
        <w:t>- Basic Computer Course (Word, Excel, PowerPoint)</w:t>
        <w:br/>
        <w:t>- Networking Basics &amp; L2 Support (Switch config, LAN/WAN, fiber maintenance)</w:t>
        <w:br/>
        <w:t>- CRM Handling Techniques (Client query resolution, ticketing systems)</w:t>
      </w:r>
    </w:p>
    <w:p>
      <w:pPr>
        <w:pStyle w:val="Heading1"/>
      </w:pPr>
      <w:r>
        <w:t>Languages</w:t>
      </w:r>
    </w:p>
    <w:p>
      <w:r>
        <w:t>Nepali (Native), English (Fluent), Hindi (Fluent)</w:t>
      </w:r>
    </w:p>
    <w:p>
      <w:pPr>
        <w:pStyle w:val="Heading1"/>
      </w:pPr>
      <w:r>
        <w:t>Personal Strengths</w:t>
      </w:r>
    </w:p>
    <w:p>
      <w:r>
        <w:t>- Honest, dedicated, and disciplined</w:t>
        <w:br/>
        <w:t>- Result-oriented and hardworking</w:t>
        <w:br/>
        <w:t>- Strong interpersonal and coordination skills</w:t>
      </w:r>
    </w:p>
    <w:p>
      <w:pPr>
        <w:pStyle w:val="Heading1"/>
      </w:pPr>
      <w:r>
        <w:t>Declaration</w:t>
      </w:r>
    </w:p>
    <w:p>
      <w:r>
        <w:t>I hereby certify that the above-mentioned information is true and complete to the best of my knowledge and belief.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